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07A" w:rsidRPr="006F353D" w:rsidRDefault="006F353D">
      <w:pPr>
        <w:pStyle w:val="Heading1"/>
        <w:rPr>
          <w:sz w:val="48"/>
          <w:szCs w:val="48"/>
        </w:rPr>
      </w:pPr>
      <w:r w:rsidRPr="006F353D">
        <w:rPr>
          <w:sz w:val="48"/>
          <w:szCs w:val="48"/>
        </w:rPr>
        <w:t>HUMAN RESOURCE MANAGEMENT (HRM) APP</w:t>
      </w:r>
    </w:p>
    <w:p w:rsidR="0043607A" w:rsidRPr="006F353D" w:rsidRDefault="006F353D">
      <w:pPr>
        <w:rPr>
          <w:sz w:val="48"/>
          <w:szCs w:val="48"/>
        </w:rPr>
      </w:pPr>
      <w:r w:rsidRPr="006F353D">
        <w:rPr>
          <w:sz w:val="48"/>
          <w:szCs w:val="48"/>
        </w:rPr>
        <w:t>MAD (Mobile Application Development) - Final Project Report</w:t>
      </w:r>
      <w:r w:rsidRPr="006F353D">
        <w:rPr>
          <w:sz w:val="48"/>
          <w:szCs w:val="48"/>
        </w:rPr>
        <w:br/>
      </w:r>
    </w:p>
    <w:p w:rsidR="0043607A" w:rsidRPr="006F353D" w:rsidRDefault="006F353D">
      <w:pPr>
        <w:rPr>
          <w:sz w:val="48"/>
          <w:szCs w:val="48"/>
        </w:rPr>
      </w:pPr>
      <w:r w:rsidRPr="006F353D">
        <w:rPr>
          <w:sz w:val="48"/>
          <w:szCs w:val="48"/>
        </w:rPr>
        <w:t>Submitted By:</w:t>
      </w:r>
      <w:r w:rsidRPr="006F353D">
        <w:rPr>
          <w:sz w:val="48"/>
          <w:szCs w:val="48"/>
        </w:rPr>
        <w:br/>
        <w:t>22SW075 – Moin Haider</w:t>
      </w:r>
      <w:r w:rsidRPr="006F353D">
        <w:rPr>
          <w:sz w:val="48"/>
          <w:szCs w:val="48"/>
        </w:rPr>
        <w:br/>
        <w:t>22SW139 – Aftab Haroon</w:t>
      </w:r>
      <w:r w:rsidRPr="006F353D">
        <w:rPr>
          <w:sz w:val="48"/>
          <w:szCs w:val="48"/>
        </w:rPr>
        <w:br/>
      </w:r>
    </w:p>
    <w:p w:rsidR="0043607A" w:rsidRPr="006F353D" w:rsidRDefault="006F353D">
      <w:pPr>
        <w:rPr>
          <w:sz w:val="48"/>
          <w:szCs w:val="48"/>
        </w:rPr>
      </w:pPr>
      <w:r w:rsidRPr="006F353D">
        <w:rPr>
          <w:sz w:val="48"/>
          <w:szCs w:val="48"/>
        </w:rPr>
        <w:t>Submitted To:</w:t>
      </w:r>
      <w:r w:rsidRPr="006F353D">
        <w:rPr>
          <w:sz w:val="48"/>
          <w:szCs w:val="48"/>
        </w:rPr>
        <w:br/>
        <w:t>Department of Software Engineering</w:t>
      </w:r>
      <w:r w:rsidRPr="006F353D">
        <w:rPr>
          <w:sz w:val="48"/>
          <w:szCs w:val="48"/>
        </w:rPr>
        <w:br/>
      </w:r>
    </w:p>
    <w:p w:rsidR="0043607A" w:rsidRPr="006F353D" w:rsidRDefault="006F353D">
      <w:pPr>
        <w:rPr>
          <w:sz w:val="48"/>
          <w:szCs w:val="48"/>
        </w:rPr>
      </w:pPr>
      <w:r w:rsidRPr="006F353D">
        <w:rPr>
          <w:sz w:val="48"/>
          <w:szCs w:val="48"/>
        </w:rPr>
        <w:t>Project Type: CEP – Mobile App Development</w:t>
      </w:r>
      <w:bookmarkStart w:id="0" w:name="_GoBack"/>
    </w:p>
    <w:bookmarkEnd w:id="0"/>
    <w:p w:rsidR="0043607A" w:rsidRDefault="006F353D">
      <w:r>
        <w:br w:type="page"/>
      </w:r>
    </w:p>
    <w:p w:rsidR="0043607A" w:rsidRDefault="006F353D">
      <w:pPr>
        <w:pStyle w:val="Heading2"/>
      </w:pPr>
      <w:r>
        <w:lastRenderedPageBreak/>
        <w:t>Abstract</w:t>
      </w:r>
    </w:p>
    <w:p w:rsidR="0043607A" w:rsidRDefault="006F353D">
      <w:r>
        <w:br/>
        <w:t xml:space="preserve">Human Resource Management (HRM) is a core part of every organization, as it deals </w:t>
      </w:r>
      <w:r>
        <w:br/>
        <w:t xml:space="preserve">with employee data handling, performance monitoring, and administrative tasks. </w:t>
      </w:r>
      <w:r>
        <w:br/>
        <w:t xml:space="preserve">This project presents a mobile-based HRM application developed using Flutter and </w:t>
      </w:r>
      <w:r>
        <w:br/>
        <w:t>H</w:t>
      </w:r>
      <w:r>
        <w:t xml:space="preserve">ive Database. The application allows the administrator to add, view, update, and </w:t>
      </w:r>
      <w:r>
        <w:br/>
        <w:t>delete employee records through a clean and user-friendly interface.</w:t>
      </w:r>
      <w:r>
        <w:br/>
      </w:r>
      <w:r>
        <w:br/>
        <w:t xml:space="preserve">The system works entirely offline using Hive for local storage, making it suitable </w:t>
      </w:r>
      <w:r>
        <w:br/>
        <w:t>for small organizati</w:t>
      </w:r>
      <w:r>
        <w:t xml:space="preserve">ons or environments where internet availability is limited. </w:t>
      </w:r>
      <w:r>
        <w:br/>
        <w:t xml:space="preserve">The aim of the project is to design a simplified HR management tool that is efficient, </w:t>
      </w:r>
      <w:r>
        <w:br/>
        <w:t>lightweight, and easy to use.</w:t>
      </w:r>
      <w:r>
        <w:br/>
      </w:r>
    </w:p>
    <w:p w:rsidR="0043607A" w:rsidRDefault="006F353D">
      <w:pPr>
        <w:pStyle w:val="Heading2"/>
      </w:pPr>
      <w:r>
        <w:t>1. Introduction</w:t>
      </w:r>
    </w:p>
    <w:p w:rsidR="0043607A" w:rsidRDefault="006F353D">
      <w:r>
        <w:br/>
        <w:t>Managing employees manually can become time-consuming and e</w:t>
      </w:r>
      <w:r>
        <w:t xml:space="preserve">rror-prone. Traditional HR </w:t>
      </w:r>
      <w:r>
        <w:br/>
        <w:t xml:space="preserve">systems are often desktop-based or overly complex. Therefore, a mobile-based solution </w:t>
      </w:r>
      <w:r>
        <w:br/>
        <w:t xml:space="preserve">helps HR representatives and administrators manage employee information efficiently </w:t>
      </w:r>
      <w:r>
        <w:br/>
        <w:t>anywhere and anytime.</w:t>
      </w:r>
      <w:r>
        <w:br/>
      </w:r>
      <w:r>
        <w:br/>
        <w:t>This project focuses on developin</w:t>
      </w:r>
      <w:r>
        <w:t xml:space="preserve">g a mobile-specific HRM system using Flutter, designed </w:t>
      </w:r>
      <w:r>
        <w:br/>
        <w:t xml:space="preserve">with a simple and intuitive interface that supports essential HR functionalities. Hive </w:t>
      </w:r>
      <w:r>
        <w:br/>
        <w:t>is chosen for data storage due to its lightweight nature and fast read/write performance.</w:t>
      </w:r>
      <w:r>
        <w:br/>
      </w:r>
    </w:p>
    <w:p w:rsidR="0043607A" w:rsidRDefault="006F353D">
      <w:pPr>
        <w:pStyle w:val="Heading2"/>
      </w:pPr>
      <w:r>
        <w:t>2. Problem Statement</w:t>
      </w:r>
    </w:p>
    <w:p w:rsidR="0043607A" w:rsidRDefault="006F353D">
      <w:r>
        <w:br/>
        <w:t xml:space="preserve">Organizations often rely on scattered documents, Excel sheets, or handwritten registers </w:t>
      </w:r>
      <w:r>
        <w:br/>
        <w:t xml:space="preserve">to maintain employee records. This leads to inefficiency and data redundancy. There is a </w:t>
      </w:r>
      <w:r>
        <w:br/>
        <w:t xml:space="preserve">clear need for a simple and reliable mobile-based system to manage employee </w:t>
      </w:r>
      <w:r>
        <w:t>information.</w:t>
      </w:r>
      <w:r>
        <w:br/>
      </w:r>
    </w:p>
    <w:p w:rsidR="0043607A" w:rsidRDefault="006F353D">
      <w:pPr>
        <w:pStyle w:val="Heading2"/>
      </w:pPr>
      <w:r>
        <w:t>3. Objectives</w:t>
      </w:r>
    </w:p>
    <w:p w:rsidR="0043607A" w:rsidRDefault="006F353D">
      <w:r>
        <w:br/>
        <w:t>- To provide an easy way to add and manage employee information</w:t>
      </w:r>
      <w:r>
        <w:br/>
        <w:t>- To offer clean and responsive UI design for mobile users</w:t>
      </w:r>
      <w:r>
        <w:br/>
        <w:t>- To allow offline functionality using local database (Hive)</w:t>
      </w:r>
      <w:r>
        <w:br/>
        <w:t>- To support CRUD operations for employee m</w:t>
      </w:r>
      <w:r>
        <w:t>anagement</w:t>
      </w:r>
      <w:r>
        <w:br/>
      </w:r>
    </w:p>
    <w:p w:rsidR="0043607A" w:rsidRDefault="006F353D">
      <w:pPr>
        <w:pStyle w:val="Heading2"/>
      </w:pPr>
      <w:r>
        <w:lastRenderedPageBreak/>
        <w:t>4. Tools &amp; Technologies Used</w:t>
      </w:r>
    </w:p>
    <w:p w:rsidR="0043607A" w:rsidRDefault="006F353D">
      <w:r>
        <w:br/>
        <w:t>- Frontend Framework: Flutter (Dart)</w:t>
      </w:r>
      <w:r>
        <w:br/>
        <w:t>- Database: Hive Local Database</w:t>
      </w:r>
      <w:r>
        <w:br/>
        <w:t>- IDE Used: Visual Studio Code</w:t>
      </w:r>
      <w:r>
        <w:br/>
        <w:t>- Platform Targeted: Android Mobile</w:t>
      </w:r>
      <w:r>
        <w:br/>
      </w:r>
    </w:p>
    <w:p w:rsidR="0043607A" w:rsidRDefault="006F353D">
      <w:pPr>
        <w:pStyle w:val="Heading2"/>
      </w:pPr>
      <w:r>
        <w:t>5. Data Model Design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607A" w:rsidTr="006F353D">
        <w:tc>
          <w:tcPr>
            <w:tcW w:w="2880" w:type="dxa"/>
          </w:tcPr>
          <w:p w:rsidR="0043607A" w:rsidRDefault="006F353D">
            <w:r>
              <w:t>Field</w:t>
            </w:r>
          </w:p>
        </w:tc>
        <w:tc>
          <w:tcPr>
            <w:tcW w:w="2880" w:type="dxa"/>
          </w:tcPr>
          <w:p w:rsidR="0043607A" w:rsidRDefault="006F353D">
            <w:r>
              <w:t>Type</w:t>
            </w:r>
          </w:p>
        </w:tc>
        <w:tc>
          <w:tcPr>
            <w:tcW w:w="2880" w:type="dxa"/>
          </w:tcPr>
          <w:p w:rsidR="0043607A" w:rsidRDefault="006F353D">
            <w:r>
              <w:t>Description</w:t>
            </w:r>
          </w:p>
        </w:tc>
      </w:tr>
      <w:tr w:rsidR="0043607A" w:rsidTr="006F353D">
        <w:tc>
          <w:tcPr>
            <w:tcW w:w="2880" w:type="dxa"/>
          </w:tcPr>
          <w:p w:rsidR="0043607A" w:rsidRDefault="006F353D">
            <w:r>
              <w:t>name</w:t>
            </w:r>
          </w:p>
        </w:tc>
        <w:tc>
          <w:tcPr>
            <w:tcW w:w="2880" w:type="dxa"/>
          </w:tcPr>
          <w:p w:rsidR="0043607A" w:rsidRDefault="006F353D">
            <w:r>
              <w:t>String</w:t>
            </w:r>
          </w:p>
        </w:tc>
        <w:tc>
          <w:tcPr>
            <w:tcW w:w="2880" w:type="dxa"/>
          </w:tcPr>
          <w:p w:rsidR="0043607A" w:rsidRDefault="006F353D">
            <w:r>
              <w:t>Employee Name</w:t>
            </w:r>
          </w:p>
        </w:tc>
      </w:tr>
      <w:tr w:rsidR="0043607A" w:rsidTr="006F353D">
        <w:tc>
          <w:tcPr>
            <w:tcW w:w="2880" w:type="dxa"/>
          </w:tcPr>
          <w:p w:rsidR="0043607A" w:rsidRDefault="006F353D">
            <w:r>
              <w:t>email</w:t>
            </w:r>
          </w:p>
        </w:tc>
        <w:tc>
          <w:tcPr>
            <w:tcW w:w="2880" w:type="dxa"/>
          </w:tcPr>
          <w:p w:rsidR="0043607A" w:rsidRDefault="006F353D">
            <w:r>
              <w:t>String</w:t>
            </w:r>
          </w:p>
        </w:tc>
        <w:tc>
          <w:tcPr>
            <w:tcW w:w="2880" w:type="dxa"/>
          </w:tcPr>
          <w:p w:rsidR="0043607A" w:rsidRDefault="006F353D">
            <w:r>
              <w:t>Employee Email</w:t>
            </w:r>
          </w:p>
        </w:tc>
      </w:tr>
      <w:tr w:rsidR="0043607A" w:rsidTr="006F353D">
        <w:tc>
          <w:tcPr>
            <w:tcW w:w="2880" w:type="dxa"/>
          </w:tcPr>
          <w:p w:rsidR="0043607A" w:rsidRDefault="006F353D">
            <w:r>
              <w:t>phone</w:t>
            </w:r>
          </w:p>
        </w:tc>
        <w:tc>
          <w:tcPr>
            <w:tcW w:w="2880" w:type="dxa"/>
          </w:tcPr>
          <w:p w:rsidR="0043607A" w:rsidRDefault="006F353D">
            <w:r>
              <w:t>String</w:t>
            </w:r>
          </w:p>
        </w:tc>
        <w:tc>
          <w:tcPr>
            <w:tcW w:w="2880" w:type="dxa"/>
          </w:tcPr>
          <w:p w:rsidR="0043607A" w:rsidRDefault="006F353D">
            <w:r>
              <w:t>Contact Number</w:t>
            </w:r>
          </w:p>
        </w:tc>
      </w:tr>
      <w:tr w:rsidR="0043607A" w:rsidTr="006F353D">
        <w:tc>
          <w:tcPr>
            <w:tcW w:w="2880" w:type="dxa"/>
          </w:tcPr>
          <w:p w:rsidR="0043607A" w:rsidRDefault="006F353D">
            <w:r>
              <w:t>designation</w:t>
            </w:r>
          </w:p>
        </w:tc>
        <w:tc>
          <w:tcPr>
            <w:tcW w:w="2880" w:type="dxa"/>
          </w:tcPr>
          <w:p w:rsidR="0043607A" w:rsidRDefault="006F353D">
            <w:r>
              <w:t>String</w:t>
            </w:r>
          </w:p>
        </w:tc>
        <w:tc>
          <w:tcPr>
            <w:tcW w:w="2880" w:type="dxa"/>
          </w:tcPr>
          <w:p w:rsidR="0043607A" w:rsidRDefault="006F353D">
            <w:r>
              <w:t>Job Role</w:t>
            </w:r>
          </w:p>
        </w:tc>
      </w:tr>
      <w:tr w:rsidR="0043607A" w:rsidTr="006F353D">
        <w:tc>
          <w:tcPr>
            <w:tcW w:w="2880" w:type="dxa"/>
          </w:tcPr>
          <w:p w:rsidR="0043607A" w:rsidRDefault="006F353D">
            <w:r>
              <w:t>salary</w:t>
            </w:r>
          </w:p>
        </w:tc>
        <w:tc>
          <w:tcPr>
            <w:tcW w:w="2880" w:type="dxa"/>
          </w:tcPr>
          <w:p w:rsidR="0043607A" w:rsidRDefault="006F353D">
            <w:r>
              <w:t>double</w:t>
            </w:r>
          </w:p>
        </w:tc>
        <w:tc>
          <w:tcPr>
            <w:tcW w:w="2880" w:type="dxa"/>
          </w:tcPr>
          <w:p w:rsidR="0043607A" w:rsidRDefault="006F353D">
            <w:r>
              <w:t>Monthly Salary</w:t>
            </w:r>
          </w:p>
        </w:tc>
      </w:tr>
    </w:tbl>
    <w:p w:rsidR="0043607A" w:rsidRDefault="006F353D">
      <w:pPr>
        <w:pStyle w:val="Heading2"/>
      </w:pPr>
      <w:r>
        <w:t>6. Conclusion</w:t>
      </w:r>
    </w:p>
    <w:p w:rsidR="0043607A" w:rsidRDefault="006F353D">
      <w:r>
        <w:br/>
        <w:t xml:space="preserve">The HRM Mobile Application successfully achieves its goal of simplifying employee data </w:t>
      </w:r>
      <w:r>
        <w:br/>
        <w:t>management. It offers an easy-to-use mobil</w:t>
      </w:r>
      <w:r>
        <w:t xml:space="preserve">e interface, smooth navigation, and offline </w:t>
      </w:r>
      <w:r>
        <w:br/>
        <w:t xml:space="preserve">capability through Hive. The project demonstrates practical implementation of Flutter </w:t>
      </w:r>
      <w:r>
        <w:br/>
        <w:t>and serves as an efficient solution for small to medium-scale HR needs.</w:t>
      </w:r>
      <w:r>
        <w:br/>
      </w:r>
      <w:r>
        <w:br/>
      </w:r>
      <w:r>
        <w:br/>
      </w:r>
      <w:r w:rsidRPr="006F353D">
        <w:rPr>
          <w:noProof/>
        </w:rPr>
        <w:drawing>
          <wp:inline distT="0" distB="0" distL="0" distR="0" wp14:anchorId="15B6F51F" wp14:editId="26E65757">
            <wp:extent cx="5486400" cy="2626360"/>
            <wp:effectExtent l="0" t="0" r="0" b="2540"/>
            <wp:docPr id="1" name="Picture 1" descr="D:\Pictures\Screenshots\Screenshot 2025-10-26 17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Screenshot 2025-10-26 1748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F353D">
        <w:rPr>
          <w:noProof/>
        </w:rPr>
        <w:lastRenderedPageBreak/>
        <w:drawing>
          <wp:inline distT="0" distB="0" distL="0" distR="0" wp14:anchorId="679EEC05" wp14:editId="56D16E02">
            <wp:extent cx="5478780" cy="8686800"/>
            <wp:effectExtent l="0" t="0" r="7620" b="0"/>
            <wp:docPr id="2" name="Picture 2" descr="D:\Pictures\Screenshots\Screenshot 2025-10-26 174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Screenshots\Screenshot 2025-10-26 1747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F353D">
        <w:rPr>
          <w:noProof/>
        </w:rPr>
        <w:lastRenderedPageBreak/>
        <w:drawing>
          <wp:inline distT="0" distB="0" distL="0" distR="0">
            <wp:extent cx="5478780" cy="8618220"/>
            <wp:effectExtent l="0" t="0" r="7620" b="0"/>
            <wp:docPr id="3" name="Picture 3" descr="D:\Pictures\Screenshots\Screenshot 2025-10-26 174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Screenshot 2025-10-26 1749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F353D">
        <w:rPr>
          <w:noProof/>
        </w:rPr>
        <w:lastRenderedPageBreak/>
        <w:drawing>
          <wp:inline distT="0" distB="0" distL="0" distR="0">
            <wp:extent cx="5471160" cy="8671560"/>
            <wp:effectExtent l="0" t="0" r="0" b="0"/>
            <wp:docPr id="4" name="Picture 4" descr="D:\Pictures\Screenshots\Screenshot 2025-10-26 17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Screenshot 2025-10-26 1750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67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6F353D">
        <w:rPr>
          <w:noProof/>
        </w:rPr>
        <w:lastRenderedPageBreak/>
        <w:drawing>
          <wp:inline distT="0" distB="0" distL="0" distR="0">
            <wp:extent cx="5417820" cy="8641080"/>
            <wp:effectExtent l="0" t="0" r="0" b="7620"/>
            <wp:docPr id="5" name="Picture 5" descr="D:\Pictures\Screenshots\Screenshot 2025-10-26 175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creenshots\Screenshot 2025-10-26 1750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0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07A"/>
    <w:rsid w:val="006F35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4EFE6"/>
  <w14:defaultImageDpi w14:val="300"/>
  <w15:docId w15:val="{9F8BC612-6044-4070-9C4A-77C6FED9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B6731-EE3D-4BC5-969E-A5F16DE5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397</Words>
  <Characters>2375</Characters>
  <Application>Microsoft Office Word</Application>
  <DocSecurity>0</DocSecurity>
  <Lines>95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2025-10-27T18:38:00Z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748044ae-3521-4af8-8e84-ec30db053fd4</vt:lpwstr>
  </property>
</Properties>
</file>